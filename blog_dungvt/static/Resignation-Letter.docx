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dung vu</w:t>
      </w:r>
    </w:p>
    <w:p>
      <w:r>
        <w:t>thử lại nhé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